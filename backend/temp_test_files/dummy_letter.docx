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Sir/Madam,</w:t>
        <w:br/>
        <w:br/>
        <w:t>I am writing to apply for the position...</w:t>
        <w:br/>
        <w:br/>
        <w:t>Sincerely,</w:t>
        <w:br/>
        <w:t>Jane Smith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