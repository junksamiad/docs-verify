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Lee Hayton</w:t>
      </w:r>
    </w:p>
    <w:p>
      <w:r>
        <w:t>11 Granby Rd, Stretford, Manchester, M32 8JL</w:t>
      </w:r>
    </w:p>
    <w:p>
      <w:r>
        <w:t>Tel: 07835 065 013    Email: junksamiad@gmail.com</w:t>
      </w:r>
    </w:p>
    <w:p>
      <w:pPr>
        <w:pStyle w:val="Heading1"/>
      </w:pPr>
      <w:r>
        <w:t>Personal Profile</w:t>
      </w:r>
    </w:p>
    <w:p>
      <w:r>
        <w:t>Experienced AI Developer and Builder with a passion for designing scalable machine-learning systems and leading cross-functional teams. As a parent and musician, I bring creativity, patience and strong communication skills to every project. Keen to drive innovation in AI-driven products and mentor junior engineers.</w:t>
      </w:r>
    </w:p>
    <w:p>
      <w:pPr>
        <w:pStyle w:val="Heading1"/>
      </w:pPr>
      <w:r>
        <w:t>Key Skills</w:t>
      </w:r>
    </w:p>
    <w:p>
      <w:pPr>
        <w:pStyle w:val="ListBullet"/>
      </w:pPr>
      <w:r>
        <w:t>Programming &amp; Frameworks: Python, TensorFlow, PyTorch, JavaScript (Node.js)</w:t>
      </w:r>
    </w:p>
    <w:p>
      <w:pPr>
        <w:pStyle w:val="ListBullet"/>
      </w:pPr>
      <w:r>
        <w:t>Machine Learning &amp; Data Science: NLP, computer vision, deep learning, data engineering</w:t>
      </w:r>
    </w:p>
    <w:p>
      <w:pPr>
        <w:pStyle w:val="ListBullet"/>
      </w:pPr>
      <w:r>
        <w:t>DevOps &amp; Cloud: Docker, Kubernetes, AWS (EC2, S3, SageMaker), CI/CD pipelines</w:t>
      </w:r>
    </w:p>
    <w:p>
      <w:pPr>
        <w:pStyle w:val="ListBullet"/>
      </w:pPr>
      <w:r>
        <w:t>Leadership &amp; Collaboration: Agile methodologies, technical mentorship, stakeholder engagement</w:t>
      </w:r>
    </w:p>
    <w:p>
      <w:pPr>
        <w:pStyle w:val="ListBullet"/>
      </w:pPr>
      <w:r>
        <w:t>Other: Git, SQL/NoSQL databases, REST APIs, unit testing, technical writing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AI Developer – Tech Innovators Ltd, London</w:t>
      </w:r>
    </w:p>
    <w:p>
      <w:r>
        <w:rPr>
          <w:i/>
        </w:rPr>
        <w:t>April 2022 – Present</w:t>
      </w:r>
    </w:p>
    <w:p>
      <w:pPr>
        <w:pStyle w:val="ListBullet"/>
      </w:pPr>
      <w:r>
        <w:t>Led a team of 5 engineers to design and deploy an NLP pipeline for automated contract review, reducing manual review time by 60%.</w:t>
      </w:r>
    </w:p>
    <w:p>
      <w:pPr>
        <w:pStyle w:val="ListBullet"/>
      </w:pPr>
      <w:r>
        <w:t>Implemented microservices architecture on AWS, improving system reliability and reducing deployment times by 40%.</w:t>
      </w:r>
    </w:p>
    <w:p>
      <w:pPr>
        <w:pStyle w:val="ListBullet"/>
      </w:pPr>
      <w:r>
        <w:t>Collaborated with product and legal teams to translate business requirements into technical specifications.</w:t>
      </w:r>
    </w:p>
    <w:p>
      <w:pPr>
        <w:pStyle w:val="ListBullet"/>
      </w:pPr>
      <w:r>
        <w:t>Mentored junior developers, ran weekly knowledge-share sessions, and introduced best practices for code quality and testing.</w:t>
      </w:r>
    </w:p>
    <w:p>
      <w:pPr>
        <w:pStyle w:val="Heading2"/>
      </w:pPr>
      <w:r>
        <w:t>Software Engineer – NextGen Solutions, Cambridge</w:t>
      </w:r>
    </w:p>
    <w:p>
      <w:r>
        <w:rPr>
          <w:i/>
        </w:rPr>
        <w:t>April 2019 – December 2021</w:t>
      </w:r>
    </w:p>
    <w:p>
      <w:pPr>
        <w:pStyle w:val="ListBullet"/>
      </w:pPr>
      <w:r>
        <w:t>Developed real-time recommendation engine using collaborative filtering and deep learning, increasing user engagement by 25%.</w:t>
      </w:r>
    </w:p>
    <w:p>
      <w:pPr>
        <w:pStyle w:val="ListBullet"/>
      </w:pPr>
      <w:r>
        <w:t>Built RESTful APIs in Node.js to serve model predictions at scale, handling 10k+ requests per minute.</w:t>
      </w:r>
    </w:p>
    <w:p>
      <w:pPr>
        <w:pStyle w:val="ListBullet"/>
      </w:pPr>
      <w:r>
        <w:t>Automated data-preprocessing workflows with Airflow, cutting data-prep time by 50%.</w:t>
      </w:r>
    </w:p>
    <w:p>
      <w:pPr>
        <w:pStyle w:val="ListBullet"/>
      </w:pPr>
      <w:r>
        <w:t>Acted as Scrum Master for two sprints, coordinating planning, reviews and retrospectives.</w:t>
      </w:r>
    </w:p>
    <w:p>
      <w:pPr>
        <w:pStyle w:val="Heading2"/>
      </w:pPr>
      <w:r>
        <w:t>Data Analyst – Insight Corp, Manchester</w:t>
      </w:r>
    </w:p>
    <w:p>
      <w:r>
        <w:rPr>
          <w:i/>
        </w:rPr>
        <w:t>October 2017 – December 2018</w:t>
      </w:r>
    </w:p>
    <w:p>
      <w:pPr>
        <w:pStyle w:val="ListBullet"/>
      </w:pPr>
      <w:r>
        <w:t>Analysed customer behaviour datasets (100M+ rows) using Python (pandas, scikit-learn), identifying key churn predictors.</w:t>
      </w:r>
    </w:p>
    <w:p>
      <w:pPr>
        <w:pStyle w:val="ListBullet"/>
      </w:pPr>
      <w:r>
        <w:t>Presented findings to senior management, informing a revised customer retention strategy that reduced churn by 12%.</w:t>
      </w:r>
    </w:p>
    <w:p>
      <w:pPr>
        <w:pStyle w:val="ListBullet"/>
      </w:pPr>
      <w:r>
        <w:t>Created dashboards in Tableau to visualise KPIs across marketing and sales teams.</w:t>
      </w:r>
    </w:p>
    <w:p>
      <w:pPr>
        <w:pStyle w:val="ListBullet"/>
      </w:pPr>
      <w:r>
        <w:t>Trained 10+ staff in basic data-analysis techniques and dashboard use.</w:t>
      </w:r>
    </w:p>
    <w:p>
      <w:pPr>
        <w:pStyle w:val="Heading2"/>
      </w:pPr>
      <w:r>
        <w:t>Data Analyst – Insight Corp, Manchester</w:t>
      </w:r>
    </w:p>
    <w:p>
      <w:r>
        <w:rPr>
          <w:i/>
        </w:rPr>
        <w:t>September 2016 – June 2017</w:t>
      </w:r>
    </w:p>
    <w:p>
      <w:pPr>
        <w:pStyle w:val="ListBullet"/>
      </w:pPr>
      <w:r>
        <w:t>Analysed and cleaned large sales datasets, producing weekly reports that supported pricing strategy adjustments.</w:t>
      </w:r>
    </w:p>
    <w:p>
      <w:pPr>
        <w:pStyle w:val="ListBullet"/>
      </w:pPr>
      <w:r>
        <w:t>Supported senior analysts with exploratory data analysis and model prototyping.</w:t>
      </w:r>
    </w:p>
    <w:p>
      <w:pPr>
        <w:pStyle w:val="Heading1"/>
      </w:pPr>
      <w:r>
        <w:t>Education</w:t>
      </w:r>
    </w:p>
    <w:p>
      <w:r>
        <w:t>MSc in Artificial Intelligence, University of Oxford, UK | 2015 – 2016</w:t>
      </w:r>
    </w:p>
    <w:p>
      <w:r>
        <w:t>BSc (Hons) Computer Science, University of Cambridge, UK | 2012 – 2015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AWS Certified Machine Learning – Specialty</w:t>
      </w:r>
    </w:p>
    <w:p>
      <w:pPr>
        <w:pStyle w:val="ListBullet"/>
      </w:pPr>
      <w:r>
        <w:t>TensorFlow Developer Certificate</w:t>
      </w:r>
    </w:p>
    <w:p>
      <w:pPr>
        <w:pStyle w:val="Heading1"/>
      </w:pPr>
      <w:r>
        <w:t>Projects &amp; Interests</w:t>
      </w:r>
    </w:p>
    <w:p>
      <w:pPr>
        <w:pStyle w:val="ListBullet"/>
      </w:pPr>
      <w:r>
        <w:t>Personal Home Automation: Built a Raspberry Pi–based smart home hub to control lighting and heating via voice commands.</w:t>
      </w:r>
    </w:p>
    <w:p>
      <w:pPr>
        <w:pStyle w:val="ListBullet"/>
      </w:pPr>
      <w:r>
        <w:t>Open-Source Contributor: Regularly contribute to scikit-learn and Hugging Face transformer libraries.</w:t>
      </w:r>
    </w:p>
    <w:p>
      <w:pPr>
        <w:pStyle w:val="ListBullet"/>
      </w:pPr>
      <w:r>
        <w:t>Musician: Classically trained guitarist; perform regularly at local venues.</w:t>
      </w:r>
    </w:p>
    <w:p>
      <w:pPr>
        <w:pStyle w:val="ListBullet"/>
      </w:pPr>
      <w:r>
        <w:t>Parent &amp; Builder: Design and construct DIY educational toys and coding kits for my children.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